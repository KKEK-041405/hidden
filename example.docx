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 </w:t>
        <w:br/>
        <w:t xml:space="preserve">ANNEXURE -I </w:t>
        <w:br/>
        <w:t xml:space="preserve">COMPUTER SCIENCE  AND ENGINEERING  </w:t>
        <w:br/>
        <w:t xml:space="preserve">1. Digital Electronics : Number systems -Logic Gates, Boolean Algebraand basic </w:t>
        <w:br/>
        <w:t xml:space="preserve">Combinational circuits -Flip-Flops -Counters and registers -Additional Combinational  </w:t>
        <w:br/>
        <w:t xml:space="preserve">Circuits.  </w:t>
        <w:br/>
        <w:t xml:space="preserve"> </w:t>
        <w:br/>
        <w:t xml:space="preserve">2. Software Engineering : Basics of Software Engineering  Designs &amp; Life Cycle </w:t>
        <w:br/>
        <w:t>Models -Software Project Management -Requirement Analysis &amp; Specifications -</w:t>
        <w:br/>
        <w:t xml:space="preserve">Software Design, Coding -Software testing, Debugging,  Reliability, Quality </w:t>
        <w:br/>
        <w:t xml:space="preserve">Management &amp;Maintenance.  </w:t>
        <w:br/>
        <w:t xml:space="preserve"> </w:t>
        <w:br/>
        <w:t xml:space="preserve">3. Computer Organisat ion and Microprocessors : CPU Organization -Information </w:t>
        <w:br/>
        <w:t>representation and Arithmetic Operations -Memory Organization -I/O Organization -</w:t>
        <w:br/>
        <w:t xml:space="preserve">Fundamentals  of 8086 and Advanced Processors.  </w:t>
        <w:br/>
        <w:t xml:space="preserve"> </w:t>
        <w:br/>
        <w:t>4. Data structures through C : Introduction to Data structures, Searching and Sor ting-</w:t>
        <w:br/>
        <w:t xml:space="preserve">Linked Storage Representation -Linked Lists -Linear Data Structures -Stacks -Linear </w:t>
        <w:br/>
        <w:t xml:space="preserve">Data Structures -Queues -Non-Linear Data Structures -Trees.  </w:t>
        <w:br/>
        <w:t xml:space="preserve"> </w:t>
        <w:br/>
        <w:t xml:space="preserve">5. Computer Networks : Introduction to Networks -LAN components, Devices, tools, </w:t>
        <w:br/>
        <w:t xml:space="preserve">and Network Topologies -Network Addressing and sub -netting -Networks protocols </w:t>
        <w:br/>
        <w:t xml:space="preserve">and management -Basic Network administration.  </w:t>
        <w:br/>
        <w:t xml:space="preserve"> </w:t>
        <w:br/>
        <w:t>6. Operating Systems : Introduction to Operating system -Process management -</w:t>
        <w:br/>
        <w:t xml:space="preserve">Synchronization &amp; Deadlocks -Memory management -Disk scheduling and File </w:t>
        <w:br/>
        <w:t xml:space="preserve">management  </w:t>
        <w:br/>
        <w:t xml:space="preserve"> </w:t>
        <w:br/>
        <w:t>7. DBMS : Concepts of DBMS &amp; RDBMS -Concepts of SQL -Basics of PL/ SQL -</w:t>
        <w:br/>
        <w:t xml:space="preserve">Advanced PL/SQL -Concepts of NoSQL &amp; MongoDB.  </w:t>
        <w:br/>
        <w:t xml:space="preserve"> </w:t>
        <w:br/>
        <w:t xml:space="preserve">8. Object oriented Programming through C++ : Object oriented programming </w:t>
        <w:br/>
        <w:t>concepts &amp; Introduction to C++ -Functions, Arrays, Pointers &amp;Referen ces-</w:t>
        <w:br/>
        <w:t>Constructors, Destructors &amp; Operator Overloading -Inheritance&amp; Virtual functions -</w:t>
        <w:br/>
        <w:t xml:space="preserve">C++ I/O &amp; Templates.  </w:t>
        <w:br/>
        <w:t xml:space="preserve"> </w:t>
        <w:br/>
        <w:t xml:space="preserve">9. Java Programming : Basics of java and overloading -Concepts of inheritance, </w:t>
        <w:br/>
        <w:t xml:space="preserve">overriding, Interfaces and Packages -I/O Streams and Collections -Exception ha ndling </w:t>
        <w:br/>
        <w:t xml:space="preserve">and Multithreaded Programming -Applets, AWT and Event Handling.  </w:t>
        <w:br/>
        <w:t xml:space="preserve"> </w:t>
        <w:br/>
        <w:t xml:space="preserve"> </w:t>
      </w:r>
    </w:p>
    <w:p/>
    <w:p>
      <w:r>
        <w:t xml:space="preserve"> </w:t>
        <w:br/>
        <w:t xml:space="preserve"> </w:t>
        <w:br/>
        <w:t>10. Web Technologies: Principles of Web Designing and HTML Introduction -</w:t>
        <w:br/>
        <w:t xml:space="preserve">Understand various HTML tags and usage of style sheets -Understand XML and Client </w:t>
        <w:br/>
        <w:t xml:space="preserve">side scripting using Java Script -JavaScript Ajax and J Query -Web servers and Server </w:t>
        <w:br/>
        <w:t xml:space="preserve">side scripting using PHP.  </w:t>
        <w:br/>
        <w:t xml:space="preserve"> </w:t>
        <w:br/>
        <w:t xml:space="preserve"> </w:t>
        <w:br/>
        <w:t xml:space="preserve">                  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-II </w:t>
        <w:br/>
        <w:t xml:space="preserve">Number of questions to be set unit wise (Total 100)  </w:t>
        <w:br/>
        <w:t xml:space="preserve">COMPUTERSCIENCEANDENGINEERING  </w:t>
        <w:br/>
        <w:t xml:space="preserve"> </w:t>
        <w:br/>
        <w:t xml:space="preserve"> </w:t>
        <w:br/>
        <w:t xml:space="preserve">UnitNo  Topic  Weightage_Marks  </w:t>
        <w:br/>
        <w:t xml:space="preserve">1 Digital  Electronics  08 </w:t>
        <w:br/>
        <w:t xml:space="preserve">2 Software Engineering  08 </w:t>
        <w:br/>
        <w:t xml:space="preserve">3 Computer  Organization and Microprocessors  12 </w:t>
        <w:br/>
        <w:t xml:space="preserve">4 Data  Structures through C  10 </w:t>
        <w:br/>
        <w:t xml:space="preserve">5 Computer  Networks  12 </w:t>
        <w:br/>
        <w:t xml:space="preserve">6 Operating  Systems  12 </w:t>
        <w:br/>
        <w:t xml:space="preserve">7 DBMS  10 </w:t>
        <w:br/>
        <w:t xml:space="preserve">8 Object  Oriented  Programming through  C++ 10 </w:t>
        <w:br/>
        <w:t xml:space="preserve">9 Java  Programming  10 </w:t>
        <w:br/>
        <w:t xml:space="preserve">10 Web Technologies  08 </w:t>
        <w:br/>
        <w:t xml:space="preserve">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III </w:t>
        <w:br/>
        <w:t xml:space="preserve">MODELQUESTIONSFOR COMPUTERSCIENCEANDENGINEERING  </w:t>
        <w:br/>
        <w:t xml:space="preserve"> </w:t>
        <w:br/>
        <w:t xml:space="preserve">1. In a circular  linked  list, the  in sertionofa  record  involves  modification  of </w:t>
        <w:br/>
        <w:t xml:space="preserve">1. 3pointers  </w:t>
        <w:br/>
        <w:t xml:space="preserve">2. 4pointers  </w:t>
        <w:br/>
        <w:t xml:space="preserve">3. 2pointers  </w:t>
        <w:br/>
        <w:t xml:space="preserve">4. Nopointers  </w:t>
        <w:br/>
        <w:t xml:space="preserve"> </w:t>
        <w:br/>
        <w:t xml:space="preserve">2. Which of the following layer of OSI reference model deals with end to end  </w:t>
        <w:br/>
        <w:t xml:space="preserve">communication?  </w:t>
        <w:br/>
        <w:t xml:space="preserve">1. Presentation  layer  </w:t>
        <w:br/>
        <w:t xml:space="preserve">2. Session  layer  </w:t>
        <w:br/>
        <w:t xml:space="preserve">3. Network  layer  </w:t>
        <w:br/>
        <w:t xml:space="preserve">4. Transport  layer  </w:t>
        <w:br/>
        <w:t xml:space="preserve"> </w:t>
      </w:r>
    </w:p>
    <w:p/>
    <w:p>
      <w:r>
        <w:t xml:space="preserve"> </w:t>
        <w:br/>
        <w:t xml:space="preserve"> </w:t>
        <w:br/>
        <w:t xml:space="preserve">ANNEXURE - I </w:t>
        <w:br/>
        <w:t xml:space="preserve">ENGINEERING MATHEMATICS  </w:t>
        <w:br/>
        <w:t xml:space="preserve">(Common  for all branches  of Diploma  in Engineering ) </w:t>
        <w:br/>
        <w:t xml:space="preserve">Unit -I: </w:t>
        <w:br/>
        <w:t xml:space="preserve"> Matrices :Matrices  of 3rd order:  Types  of matrices -Algebra  of matrices -Transpose  of a matrix - </w:t>
        <w:br/>
        <w:t xml:space="preserve">Symmetric, skew symmetric matrices -Minor,  cofactor of an element -Determinant of a square  </w:t>
        <w:br/>
        <w:t xml:space="preserve">matrix -Properties -Laplace’s  expansion -singular  and non singular  matrices -Adjoint  and </w:t>
        <w:br/>
        <w:t xml:space="preserve">multiplicative inverse of a square matrix -System of linear equations in 3 variables -Solutions  by </w:t>
        <w:br/>
        <w:t xml:space="preserve">Crammer’s  rule,  Matrix  inversion  method .  </w:t>
        <w:br/>
        <w:t xml:space="preserve">Partial  Fractions:  Resolving  a given  rational  function  into partial  fractions.  </w:t>
        <w:br/>
        <w:t xml:space="preserve"> </w:t>
        <w:br/>
        <w:t xml:space="preserve">Unit  –II: </w:t>
        <w:br/>
        <w:t xml:space="preserve">Trigonometry:  Properties  of Trigonometric  functions  – Ratios  of Compound  angles,  multiple  </w:t>
        <w:br/>
        <w:t xml:space="preserve">angles,  sub multiple  angles  – Transformations  of Products  into sum or difference  and vice </w:t>
        <w:br/>
        <w:t xml:space="preserve">versa  – Simple  trigonometric  equations  – Properties  of triangles  – Inverse  Trigonometric  </w:t>
        <w:br/>
        <w:t xml:space="preserve">functions.  </w:t>
        <w:br/>
        <w:t xml:space="preserve">Complex Numbers: Modulus and conjugate, arithmetic operations on complex number — </w:t>
        <w:br/>
        <w:t xml:space="preserve">Modulus -Amplitude  form  (Polar  form) -Euler  form  (exponential  form) -Properties - De Movire’s  </w:t>
        <w:br/>
        <w:t xml:space="preserve">Theorem and its  applications.  </w:t>
        <w:br/>
        <w:t xml:space="preserve"> </w:t>
        <w:br/>
        <w:t xml:space="preserve">Unit  – III : Analytical  Geometry  </w:t>
        <w:br/>
        <w:t xml:space="preserve">Circles -Equation given center and radius -given ends of diameter -General equation -finding  </w:t>
        <w:br/>
        <w:t xml:space="preserve">center and radius. Standard forms of equations of Parabola, Ellipse and Hyperbola – simple  </w:t>
        <w:br/>
        <w:t xml:space="preserve">properties.  </w:t>
        <w:br/>
        <w:t xml:space="preserve"> </w:t>
        <w:br/>
        <w:t xml:space="preserve">Unit  – IV : Differentiation  and its Applications  </w:t>
        <w:br/>
        <w:t xml:space="preserve">Functions  and limits  – Standard  limits  – Differentiation  from  the First Principles  – </w:t>
        <w:br/>
        <w:t xml:space="preserve">Differentiation of sum, product, quotient of functions, function of function, trigonometric,  </w:t>
        <w:br/>
        <w:t xml:space="preserve">inverse trigonometric, exponential, logarithmic, Hyperbolic functions, implicit, explicit and  </w:t>
        <w:br/>
        <w:t xml:space="preserve">parametric functions – Derivative of a function with respect to another function -Second order  </w:t>
        <w:br/>
        <w:t xml:space="preserve">derivatives –Geometrical applic ations of the derivative (angle between curves, tangent and  </w:t>
        <w:br/>
        <w:t xml:space="preserve">normal)  – Increasing  and decreasing  functions  – Maxima  and Minima  (single  variable  </w:t>
        <w:br/>
        <w:t xml:space="preserve">functions)  using  second  order  derivative  only – Derivative  as rate measure  -Errors  and </w:t>
        <w:br/>
        <w:t xml:space="preserve">approximations - Partial Differentiation – Partial derivatives up to second order – Euler’s  </w:t>
        <w:br/>
        <w:t xml:space="preserve">theorem.  </w:t>
        <w:br/>
        <w:t xml:space="preserve"> </w:t>
        <w:br/>
        <w:t xml:space="preserve">Unit  – V : Integration  and Its Applications  </w:t>
        <w:br/>
        <w:t xml:space="preserve">Indefinite  Integral – Standard forms – Integration by decomposition of the integrand of  </w:t>
        <w:br/>
        <w:t xml:space="preserve">trigonometric, algebraic, exponential, logarithmic and Hyperbolic functions – Integration by  </w:t>
        <w:br/>
        <w:t xml:space="preserve">substitution  – Integration  of reducible  and irreducible  quadratic  factors  – Integration  by parts  </w:t>
        <w:br/>
        <w:t xml:space="preserve">– Definite Integrals and properties, Definite Integral as the limi t of a sum – Application of  </w:t>
        <w:br/>
        <w:t xml:space="preserve">Integration to find areas under plane curves and volumes of Solids of revolution – Mean and  </w:t>
        <w:br/>
        <w:t xml:space="preserve">RMS value.  </w:t>
      </w:r>
    </w:p>
    <w:p/>
    <w:p>
      <w:r>
        <w:t xml:space="preserve"> </w:t>
        <w:br/>
        <w:t xml:space="preserve"> </w:t>
        <w:br/>
        <w:t xml:space="preserve">Unit  – VI: Differential Equations  </w:t>
        <w:br/>
        <w:t xml:space="preserve">Definition of a differential equation -order and degree of a differential equation - formation of  </w:t>
        <w:br/>
        <w:t xml:space="preserve">differential equations -solution of differential equation of the type first order, first degree,  </w:t>
        <w:br/>
        <w:t xml:space="preserve">variable -separable, homogeneous equations, exact, linear differential equation of the form   </w:t>
        <w:br/>
        <w:t xml:space="preserve">dy/dx  + Py = Q, Bernoulli’s  equation,  nth order  linear  differential  equation  with constant   </w:t>
        <w:br/>
        <w:t xml:space="preserve"> </w:t>
        <w:br/>
        <w:t xml:space="preserve">coefficients  both homogeneous  and non homogeneous  and finding  the Particular  Integrals  for </w:t>
        <w:br/>
        <w:t xml:space="preserve">the functions  , , Sin ax,  Cos ax. 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 </w:t>
        <w:br/>
        <w:t xml:space="preserve">FOR  DIPLOMA  HOLDERS  </w:t>
        <w:br/>
        <w:t xml:space="preserve">MATHEMATICS  (Common  Syllabus)  </w:t>
        <w:br/>
        <w:t xml:space="preserve"> </w:t>
        <w:br/>
        <w:t xml:space="preserve">Number  of Questions  to be Set  Unit Wise  (Total 50) </w:t>
        <w:br/>
        <w:t xml:space="preserve"> </w:t>
        <w:br/>
        <w:t xml:space="preserve"> </w:t>
        <w:br/>
        <w:t xml:space="preserve">UNIT  NO TOPICS  MARKS  </w:t>
        <w:br/>
        <w:t xml:space="preserve">I Matrices  05 </w:t>
        <w:br/>
        <w:t xml:space="preserve">Partial  Fractions  02 </w:t>
        <w:br/>
        <w:t xml:space="preserve">II Trigonometry  10 </w:t>
        <w:br/>
        <w:t xml:space="preserve">Complex  numbers  02 </w:t>
        <w:br/>
        <w:t xml:space="preserve">III Analytical  geometry  06 </w:t>
        <w:br/>
        <w:t xml:space="preserve">IV Differentiation  and its applications  10 </w:t>
        <w:br/>
        <w:t xml:space="preserve">V Integration  and its applications  08 </w:t>
        <w:br/>
        <w:t xml:space="preserve">VI Differential  equations  07 </w:t>
        <w:br/>
        <w:t xml:space="preserve">TOTAL  50 </w:t>
        <w:br/>
        <w:t xml:space="preserve">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III </w:t>
        <w:br/>
        <w:t xml:space="preserve">FOR  DIPLOMA  HOLDERS  </w:t>
        <w:br/>
        <w:t xml:space="preserve">MODEL  QUESTIONS  FOR  MATHEMATICS  </w:t>
        <w:br/>
        <w:t xml:space="preserve"> </w:t>
        <w:br/>
        <w:t xml:space="preserve">1. The maximum  value  of 5+8Cos  +6Sin  is </w:t>
        <w:br/>
        <w:t xml:space="preserve">1) 25 </w:t>
        <w:br/>
        <w:t xml:space="preserve">2) 19 </w:t>
        <w:br/>
        <w:t xml:space="preserve">3) 15 </w:t>
        <w:br/>
        <w:t xml:space="preserve">4) 5 </w:t>
        <w:br/>
        <w:t xml:space="preserve"> </w:t>
        <w:br/>
        <w:t xml:space="preserve">2. The value  of Cos100Cos500Cos700 is </w:t>
        <w:br/>
        <w:t xml:space="preserve">1)  </w:t>
        <w:br/>
        <w:t xml:space="preserve"> 2)  </w:t>
        <w:br/>
        <w:t xml:space="preserve"> 3)  </w:t>
        <w:br/>
        <w:t xml:space="preserve">4) </w:t>
        <w:br/>
        <w:t xml:space="preserve"> </w:t>
        <w:br/>
        <w:t xml:space="preserve">3. If Sec2        then  the general  solution  </w:t>
        <w:br/>
        <w:t xml:space="preserve">1) 2nπ ±   </w:t>
        <w:br/>
        <w:t xml:space="preserve">2) nπ ±   </w:t>
        <w:br/>
        <w:t xml:space="preserve">3) nπ ±   </w:t>
        <w:br/>
        <w:t xml:space="preserve">4) 2nπ ±   </w:t>
        <w:br/>
        <w:t xml:space="preserve">4. The eccentricity of the ellipse  3x2 +2y2 =6 is  </w:t>
        <w:br/>
        <w:t xml:space="preserve">1)  </w:t>
        <w:br/>
        <w:t xml:space="preserve">2)  </w:t>
        <w:br/>
        <w:t xml:space="preserve">3)  </w:t>
        <w:br/>
        <w:t xml:space="preserve">4) </w:t>
        <w:br/>
        <w:t xml:space="preserve"> </w:t>
        <w:br/>
        <w:t xml:space="preserve">5.  </w:t>
        <w:br/>
        <w:t xml:space="preserve"> </w:t>
        <w:br/>
        <w:t xml:space="preserve">1)  </w:t>
        <w:br/>
        <w:t xml:space="preserve">2) e-2 </w:t>
        <w:br/>
        <w:t xml:space="preserve"> </w:t>
        <w:br/>
        <w:t xml:space="preserve">3)  </w:t>
        <w:br/>
        <w:t xml:space="preserve">4) e-1 </w:t>
        <w:br/>
        <w:t xml:space="preserve"> </w:t>
        <w:br/>
        <w:t xml:space="preserve"> </w:t>
        <w:br/>
      </w:r>
    </w:p>
    <w:p/>
    <w:p>
      <w:r>
        <w:t xml:space="preserve"> </w:t>
        <w:br/>
        <w:t xml:space="preserve"> </w:t>
        <w:br/>
        <w:t xml:space="preserve">ANNEXURE  - I </w:t>
        <w:br/>
        <w:t xml:space="preserve">PHYSICS  </w:t>
        <w:br/>
        <w:t xml:space="preserve">(Common  Syllabus  for all Diploma  Holders  in Engineering)  </w:t>
        <w:br/>
        <w:t xml:space="preserve"> </w:t>
        <w:br/>
        <w:t xml:space="preserve"> </w:t>
        <w:br/>
        <w:t xml:space="preserve">Unit -1:  </w:t>
        <w:br/>
        <w:t>Units  and dimensions:  Physical  quantity -fundamental  and derived  physical  quantities -units -</w:t>
        <w:br/>
        <w:t xml:space="preserve">fundamental  and derived  units -SI units -multiples  and sub-multiples  in SI units -advantages of </w:t>
        <w:br/>
        <w:t xml:space="preserve">SI units -dimensions and dimensional formulae -dimensionless quantities - applications  and </w:t>
        <w:br/>
        <w:t xml:space="preserve">limitations of dimensional analysis -problems.  </w:t>
        <w:br/>
        <w:t xml:space="preserve"> </w:t>
        <w:br/>
        <w:t xml:space="preserve">Unit -2: Elements  of vectors:  </w:t>
        <w:br/>
        <w:t xml:space="preserve">Scalar and vector quantities -examples –graphical representation of a vecto r-types of vectors - </w:t>
        <w:br/>
        <w:t xml:space="preserve">addition and subtraction of vectors -triangle law -parallelogram law and its cases -polygon law - </w:t>
        <w:br/>
        <w:t xml:space="preserve">resolution of a vector -unit vectors (i, j, k) -dot product and cross product of two vectors - </w:t>
        <w:br/>
        <w:t xml:space="preserve">characteristics  of dot and  cross products -examples -problems.  </w:t>
        <w:br/>
        <w:t xml:space="preserve"> </w:t>
        <w:br/>
        <w:t xml:space="preserve">Unit -3: Kinematics  and Friction  </w:t>
        <w:br/>
        <w:t xml:space="preserve">Equations  of motion -acceleration  due to gravity -equations  of motion  under  gravity - </w:t>
        <w:br/>
        <w:t xml:space="preserve">expressions for maximum height, time of ascent, time of descent, time of flight, velocity on  </w:t>
        <w:br/>
        <w:t xml:space="preserve">reaching the point of projection -motion of a body projected from the top of a tower -projectile  </w:t>
        <w:br/>
        <w:t xml:space="preserve">motion -examples -horizontal  and oblique  projections -expressions  for maximum  height,  time </w:t>
        <w:br/>
        <w:t xml:space="preserve">of ascent, time of flight, horizontal range, magnitude and direction of resultant velocity - </w:t>
        <w:br/>
        <w:t xml:space="preserve">problems.  </w:t>
        <w:br/>
        <w:t xml:space="preserve">Friction -normal reaction -laws of friction -coefficients of friction -angle of friction -methods of  </w:t>
        <w:br/>
        <w:t xml:space="preserve">reducing friction -advantages and disadvantages of friction -motion of a body over a smooth  </w:t>
        <w:br/>
        <w:t xml:space="preserve">inclined  plane  and a rough inclined plane –problems.  </w:t>
        <w:br/>
        <w:t xml:space="preserve"> </w:t>
        <w:br/>
        <w:t xml:space="preserve">Unit -4: Work,  Power  and Energy  </w:t>
        <w:br/>
        <w:t xml:space="preserve">Work, power and energy -definitions and units -potential and kinetic energies -examples and  </w:t>
        <w:br/>
        <w:t xml:space="preserve">expressions -law of conservation of energy -problems .  </w:t>
        <w:br/>
        <w:t xml:space="preserve"> </w:t>
        <w:br/>
        <w:t xml:space="preserve">Unit -5: Simple  harmonic  motion  and acoustics  </w:t>
        <w:br/>
        <w:t xml:space="preserve">Definition -conditions  of SHM -examples  of SHM -expressions  for displacement,  velocity,  </w:t>
        <w:br/>
        <w:t xml:space="preserve">acceleration, time period, frequency and phase of SHM -time period of a simple pendulum - </w:t>
        <w:br/>
        <w:t xml:space="preserve">seconds  pendulum -problems.  Sound -musical  sound  and noise -noise  pollution -Effects  and </w:t>
        <w:br/>
        <w:t xml:space="preserve">methods  of control  of Noise  Pollution -Beats and echoe -problems -Doppler  effect  – Explanation, </w:t>
        <w:br/>
        <w:t xml:space="preserve">cases and Applications Acoustics of buildings -Reverberation -Sabines’ formula - characteristics  </w:t>
        <w:br/>
        <w:t xml:space="preserve">of a good  building -problems.  </w:t>
        <w:br/>
        <w:t xml:space="preserve"> </w:t>
        <w:br/>
        <w:t xml:space="preserve"> </w:t>
      </w:r>
    </w:p>
    <w:p/>
    <w:p>
      <w:r>
        <w:t xml:space="preserve"> </w:t>
        <w:br/>
        <w:t xml:space="preserve"> </w:t>
        <w:br/>
        <w:t xml:space="preserve">Unit:6:  Heat  and Thermodynamics  </w:t>
        <w:br/>
        <w:t xml:space="preserve">Expansion  of gases -Boyle’s  law-Absolute  scale  of temperature -charle’s  laws-Ideal  gas </w:t>
        <w:br/>
        <w:t>equation -Universal gas constant and its value -SI Units -problems -external work done by a  gas-</w:t>
        <w:br/>
        <w:t xml:space="preserve">isothermal process -adiabatic process -first law of thermodynamics and its applications to  </w:t>
        <w:br/>
        <w:t xml:space="preserve">isothermal proces s and adiabatic process -two specific heats of a gas -relation between Cp and  </w:t>
        <w:br/>
        <w:t xml:space="preserve">Cv-problems -second  law of thermodynamics and  its applications.  </w:t>
        <w:br/>
        <w:t xml:space="preserve"> </w:t>
        <w:br/>
        <w:t xml:space="preserve">Unit:7  Modern Physics  </w:t>
        <w:br/>
        <w:t xml:space="preserve">Photoelectric  effect  – explanation  and its laws-applications  of photoelectric  effect  (photocell ) </w:t>
        <w:br/>
        <w:t xml:space="preserve">– critical angle and total internal reflection – optical fibers - principle, working , types and  </w:t>
        <w:br/>
        <w:t xml:space="preserve">applications -concept  of super conductivity  – its properties and applications.  </w:t>
        <w:br/>
        <w:t xml:space="preserve"> </w:t>
        <w:br/>
        <w:t xml:space="preserve">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 </w:t>
        <w:br/>
        <w:t xml:space="preserve">Number  of Questions  to be Set  Unit Wise  (TOTAL  25) </w:t>
        <w:br/>
        <w:t xml:space="preserve"> </w:t>
        <w:br/>
        <w:t xml:space="preserve"> </w:t>
        <w:br/>
        <w:t xml:space="preserve">UNIT  NO TOPICS  MARKS  </w:t>
        <w:br/>
        <w:t xml:space="preserve">I Units  and Dimensions  02 </w:t>
        <w:br/>
        <w:t xml:space="preserve">II Elements  of Vectors  02 </w:t>
        <w:br/>
        <w:t xml:space="preserve">III Kinematics  and Friction  06 </w:t>
        <w:br/>
        <w:t xml:space="preserve">IV Work,  Power  and Energy  03 </w:t>
        <w:br/>
        <w:t xml:space="preserve">V Simple  Harmonic  Motion  and Acoustics  05 </w:t>
        <w:br/>
        <w:t xml:space="preserve">VI Heat  and Thermodynamics  05 </w:t>
        <w:br/>
        <w:t xml:space="preserve">VII Modern  Physics  02 </w:t>
        <w:br/>
        <w:t xml:space="preserve">Total  25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III </w:t>
        <w:br/>
        <w:t xml:space="preserve">MODEL  QUESTIONS  FOR  PHYSICS  </w:t>
        <w:br/>
        <w:t xml:space="preserve"> </w:t>
        <w:br/>
        <w:t xml:space="preserve">1. If young’s  modulus  ‘Y’, surface  tension  ‘S’ and velocity  ‘V’ are chosen  as fundamental  </w:t>
        <w:br/>
        <w:t xml:space="preserve">quantities, the  dimensional formula  for force  is </w:t>
        <w:br/>
        <w:t xml:space="preserve">2. Y-5V-4S6 </w:t>
        <w:br/>
        <w:t xml:space="preserve">3. Y-3V5S5 </w:t>
        <w:br/>
        <w:t xml:space="preserve">4. Y-5V-4S5 </w:t>
        <w:br/>
        <w:t xml:space="preserve">5. Y-3V-4S6 </w:t>
        <w:br/>
        <w:t xml:space="preserve">2. A ballon  moves up with constant velocity 10m/s. An object is dropped from it when it  </w:t>
        <w:br/>
        <w:t xml:space="preserve">is at a height of 100 m above the ground. The distance between the object and the  ballon </w:t>
        <w:br/>
        <w:t xml:space="preserve">after 5  sec is (g=10m/s2) </w:t>
        <w:br/>
        <w:t xml:space="preserve">1.   120 m  </w:t>
        <w:br/>
        <w:t xml:space="preserve">2.   125 m  </w:t>
        <w:br/>
        <w:t xml:space="preserve">3.   100 m  </w:t>
        <w:br/>
        <w:t xml:space="preserve">4.   150 m  </w:t>
        <w:br/>
        <w:t xml:space="preserve">3. The time period of an oscillating  simple pendulum  is ‘T’. If its length is increased by  </w:t>
        <w:br/>
        <w:t xml:space="preserve">5 cm then the time period is ‘T 1’ and the time period is ‘T 2’ if the length is reduced by  </w:t>
        <w:br/>
        <w:t xml:space="preserve">5 cm. The  relationship among  T, T 1, T2 </w:t>
        <w:br/>
        <w:t xml:space="preserve">1. T2 = T12+T22 </w:t>
        <w:br/>
        <w:t xml:space="preserve">2. T2/2 = T 12+T22 </w:t>
        <w:br/>
        <w:t xml:space="preserve">3.   2T2 = T 12+T22 </w:t>
        <w:br/>
        <w:t xml:space="preserve">4.   3T2 = T 12+T22 </w:t>
        <w:br/>
        <w:t xml:space="preserve">4. A gas is heated through 4 K in a closed vessel. If its pressure is increased by 0.8%, the  </w:t>
        <w:br/>
        <w:t xml:space="preserve">initial  temperature  of the gas is  </w:t>
        <w:br/>
        <w:t xml:space="preserve">1.  227 K  </w:t>
        <w:br/>
        <w:t xml:space="preserve">2.  454 K  </w:t>
        <w:br/>
        <w:t xml:space="preserve">3. 454 oC </w:t>
        <w:br/>
        <w:t xml:space="preserve">4. 227 oC </w:t>
        <w:br/>
        <w:t xml:space="preserve">5. If light travels  through two  media  with velocities  2.5 x  108 m/s and  2 x 108 m/s </w:t>
        <w:br/>
        <w:t xml:space="preserve">respectively,  the critical  angle  for the combination of  the two media  is </w:t>
        <w:br/>
        <w:t xml:space="preserve">1.   Sin-1(4/5)  </w:t>
        <w:br/>
        <w:t xml:space="preserve">2.   Sin-1(3/5)  </w:t>
        <w:br/>
        <w:t xml:space="preserve">3.   Sin-1(2/5)  </w:t>
        <w:br/>
        <w:t xml:space="preserve">4.   Sin-1(1/5)  </w:t>
        <w:br/>
        <w:t xml:space="preserve"> </w:t>
        <w:br/>
        <w:t xml:space="preserve"> </w:t>
        <w:br/>
        <w:t xml:space="preserve"> </w:t>
      </w:r>
    </w:p>
    <w:p/>
    <w:p>
      <w:r>
        <w:t xml:space="preserve"> </w:t>
        <w:br/>
        <w:t xml:space="preserve"> </w:t>
        <w:br/>
        <w:t xml:space="preserve">ANNEXURE  - I </w:t>
        <w:br/>
        <w:t xml:space="preserve">CHEMISTRY   </w:t>
        <w:br/>
        <w:t xml:space="preserve">(Common  for all branches  of Diploma  in Engineering ) </w:t>
        <w:br/>
        <w:t xml:space="preserve"> </w:t>
        <w:br/>
        <w:t xml:space="preserve"> </w:t>
        <w:br/>
        <w:t xml:space="preserve">1. Atomic Structure:  Introduction -Fundamental particles – Bohr’s theory – Quantum </w:t>
        <w:br/>
        <w:t xml:space="preserve">numbers –– Aufbau principle – Hund’s rule – Pauli’s exclusion principle - Electronic </w:t>
        <w:br/>
        <w:t xml:space="preserve">configurations of elements  up to atomic number  20, shapes of s,p,d orbitals.  </w:t>
        <w:br/>
        <w:t xml:space="preserve"> </w:t>
        <w:br/>
        <w:t xml:space="preserve">2. Chemical Bonding:  </w:t>
        <w:br/>
        <w:t xml:space="preserve"> Introduction – types of chemical bonds – Ionic bond taking example of NaCl  and MgO –</w:t>
        <w:br/>
        <w:t xml:space="preserve">characteristics of ionic compounds and covalent bond taking example H 2, O2 ,N2, HCl </w:t>
        <w:br/>
        <w:t xml:space="preserve">characteristics  of covalent  compounds.  </w:t>
        <w:br/>
        <w:t xml:space="preserve"> </w:t>
        <w:br/>
        <w:t xml:space="preserve">3. Solutions : </w:t>
        <w:br/>
        <w:t xml:space="preserve">Introduction solution classification of  solutions, solute, solvent, concentration, mole </w:t>
        <w:br/>
        <w:t xml:space="preserve">concept – Molarity,  –Normality, equivalent weight using acids, bases and salts, numerical </w:t>
        <w:br/>
        <w:t xml:space="preserve">problems on  Molarit y and Normality.  </w:t>
        <w:br/>
        <w:t xml:space="preserve"> </w:t>
        <w:br/>
        <w:t xml:space="preserve">4. Acids  and Bases : </w:t>
        <w:br/>
        <w:t xml:space="preserve">Introduction – theories of acids and bases – Arrhinus, Bronsted –Lowry theory – Lewis </w:t>
        <w:br/>
        <w:t xml:space="preserve">acid base  theory – Ionic product of water - PH and related numerical problems – buffers </w:t>
        <w:br/>
        <w:t xml:space="preserve">solutions – Applications.  </w:t>
        <w:br/>
        <w:t xml:space="preserve"> </w:t>
        <w:br/>
        <w:t xml:space="preserve">5. Electrochemistry : </w:t>
        <w:br/>
        <w:t xml:space="preserve">Conductors,  insulators,  electrolytes   – electrolysis  –Faraday’s  laws of electrolysis - numerical </w:t>
        <w:br/>
        <w:t xml:space="preserve">problems – Galvanic cell – standard electrode potential – electro chemical  series  –emf and </w:t>
        <w:br/>
        <w:t xml:space="preserve">numerical  problems on emf  of a cell. </w:t>
        <w:br/>
        <w:t xml:space="preserve"> </w:t>
        <w:br/>
        <w:t xml:space="preserve">6. Water  Technology : </w:t>
        <w:br/>
        <w:t xml:space="preserve">Introduction –soft and hard water – causes of hardness – types of hardness –disadvantages </w:t>
        <w:br/>
        <w:t xml:space="preserve">of hard  water  – degree  of Hardness, units and its relations – softening methods – per mutit </w:t>
        <w:br/>
        <w:t xml:space="preserve">process – ion exchange process – qualities  of drinking  water  – municipal  treatment  of water  </w:t>
        <w:br/>
        <w:t xml:space="preserve">for drinking  purpose.  </w:t>
        <w:br/>
        <w:t xml:space="preserve"> </w:t>
        <w:br/>
        <w:t xml:space="preserve">7. Corrosion : </w:t>
        <w:br/>
        <w:t xml:space="preserve">Introduction  - factors influencing corrosion - electrochemical theory of corrosion - composition </w:t>
        <w:br/>
        <w:t xml:space="preserve">cell, stress  cell and  concentration cells – rusting of iron and its mechanism – prevention of </w:t>
        <w:br/>
        <w:t xml:space="preserve">corrosion by a) coating  methods, b)  cathodic  protection  (sacrificial and  impressive  voltage  </w:t>
        <w:br/>
        <w:t xml:space="preserve">methods).  </w:t>
        <w:br/>
        <w:t xml:space="preserve"> </w:t>
        <w:br/>
        <w:t xml:space="preserve"> </w:t>
      </w:r>
    </w:p>
    <w:p/>
    <w:p>
      <w:r>
        <w:t xml:space="preserve"> </w:t>
        <w:br/>
        <w:t xml:space="preserve"> </w:t>
        <w:br/>
        <w:t xml:space="preserve">8. Polymers : </w:t>
        <w:br/>
        <w:t xml:space="preserve">Introduction – polymerisation – types of polymerisation – addition,  condensation </w:t>
        <w:br/>
        <w:t xml:space="preserve">and co - polymerisation  with examples  – plastics  – types  of plastics  – advantages  of </w:t>
        <w:br/>
        <w:t xml:space="preserve">plastics  over traditional materials – Disadvantages  of using  plastics ,thermo plastics </w:t>
        <w:br/>
        <w:t xml:space="preserve">and thermo stetting plastics – differences between thermo plastics and t hermo  </w:t>
        <w:br/>
        <w:t xml:space="preserve">stetting  plastics -preparation and uses of the following plastics : 1. Polythene 2. PVC </w:t>
        <w:br/>
        <w:t xml:space="preserve">3. Teflon 4. Polystyrene 5.  Urea  formaldehyde  –Rubber – natural rubber – </w:t>
        <w:br/>
        <w:t xml:space="preserve">processing from latex –Vulcanization – Elastomers – Buna -s, Neoprene  rubber  and </w:t>
        <w:br/>
        <w:t xml:space="preserve">their uses.  </w:t>
        <w:br/>
        <w:t xml:space="preserve"> </w:t>
        <w:br/>
        <w:t xml:space="preserve">9. Fuels : </w:t>
        <w:br/>
        <w:t xml:space="preserve">Definition and classification of fuels based on physical state and occurrence – characteristics </w:t>
        <w:br/>
        <w:t xml:space="preserve">of good  fuel - Extraction and Refining of petroleum - composition and uses of gaseous fuels. </w:t>
        <w:br/>
        <w:t xml:space="preserve">A) water gas b)  producer gas c) natural gas d) coal ga s e) bio gas  f) acetylene  </w:t>
        <w:br/>
        <w:t xml:space="preserve"> </w:t>
        <w:br/>
        <w:t xml:space="preserve">10. Environmental  chemistry  </w:t>
        <w:br/>
        <w:t xml:space="preserve">Introduction – environment –understand the terms  lithosphere, hydrosphere, atmosphere bio </w:t>
        <w:br/>
        <w:t xml:space="preserve">sphere,  biotic  component,  energy  component  pollutant,  receptor,  sink,  particulate,  DO, BOD,  </w:t>
        <w:br/>
        <w:t>Threshold  limit  value, COD - Air pollution - causes -Effects – acid rain, green house effect –</w:t>
        <w:br/>
        <w:t xml:space="preserve">ozone depletion – control  of Air pollution – Water pollution – causes – effects  – control </w:t>
        <w:br/>
        <w:t xml:space="preserve">measures. 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 </w:t>
        <w:br/>
        <w:t xml:space="preserve">Number  of Questions  to be Set  Unit Wise  (TOTAL  25) </w:t>
        <w:br/>
        <w:t xml:space="preserve"> </w:t>
        <w:br/>
        <w:t xml:space="preserve">UNIT  No Topic  Marks  </w:t>
        <w:br/>
        <w:t xml:space="preserve">1. Atomic  Structure  3 </w:t>
        <w:br/>
        <w:t xml:space="preserve">2. Chemical  Bonding  2 </w:t>
        <w:br/>
        <w:t xml:space="preserve">3. Solutions  3 </w:t>
        <w:br/>
        <w:t xml:space="preserve">4. Acids  and Bases  2 </w:t>
        <w:br/>
        <w:t xml:space="preserve">5. Electrochemistry  4 </w:t>
        <w:br/>
        <w:t xml:space="preserve">6. Water  Technology  3 </w:t>
        <w:br/>
        <w:t xml:space="preserve">7. Corrosion  2 </w:t>
        <w:br/>
        <w:t xml:space="preserve">8. Polymers  3 </w:t>
        <w:br/>
        <w:t xml:space="preserve">9. Fuels  1 </w:t>
        <w:br/>
        <w:t xml:space="preserve">10. Environmental  Chemistry  2 </w:t>
        <w:br/>
        <w:t xml:space="preserve">Total  25 </w:t>
        <w:br/>
        <w:t xml:space="preserve"> </w:t>
        <w:br/>
        <w:t xml:space="preserve">  </w:t>
      </w:r>
    </w:p>
    <w:p/>
    <w:p>
      <w:r>
        <w:t xml:space="preserve"> </w:t>
        <w:br/>
        <w:t xml:space="preserve"> </w:t>
        <w:br/>
        <w:t xml:space="preserve">ANNEXURE  - III </w:t>
        <w:br/>
        <w:t xml:space="preserve">MODEL  QUESTIONS  FOR  CHEMISTRY  </w:t>
        <w:br/>
        <w:t xml:space="preserve"> </w:t>
        <w:br/>
        <w:t xml:space="preserve">1. The normality of oxalic acid solution is found to be 0.05N. How many grams of </w:t>
        <w:br/>
        <w:t xml:space="preserve">oxalic acid is  present  in 100 ml  of solution.  </w:t>
        <w:br/>
        <w:t xml:space="preserve">1) 1.26 </w:t>
        <w:br/>
        <w:t xml:space="preserve">2) 12.6 </w:t>
        <w:br/>
        <w:t xml:space="preserve">3) 126 </w:t>
        <w:br/>
        <w:t xml:space="preserve">4) 0.126  </w:t>
        <w:br/>
        <w:t xml:space="preserve"> </w:t>
        <w:br/>
        <w:t xml:space="preserve">2. Which of the following is responsible for temporary hardness of water   </w:t>
        <w:br/>
        <w:t xml:space="preserve">1) Ca CO 3 </w:t>
        <w:br/>
        <w:t xml:space="preserve">2) Ca Cl2 </w:t>
        <w:br/>
        <w:t xml:space="preserve">3) Ca SO 4 </w:t>
        <w:br/>
        <w:t xml:space="preserve">4) Ca (HCO 3)2 </w:t>
        <w:br/>
        <w:t xml:space="preserve"> </w:t>
        <w:br/>
        <w:t xml:space="preserve">3. The monomer of  Rubber  is---- </w:t>
        <w:br/>
        <w:t xml:space="preserve">1) Isoprene  </w:t>
        <w:br/>
        <w:t xml:space="preserve">2) Propene  </w:t>
        <w:br/>
        <w:t xml:space="preserve">3) Polyisoprene  </w:t>
        <w:br/>
        <w:t xml:space="preserve">4) Bakelite  </w:t>
        <w:br/>
        <w:t xml:space="preserve"> </w:t>
        <w:br/>
        <w:t xml:space="preserve">4. Which one of the following is responsible for Global  Warming   </w:t>
        <w:br/>
        <w:t xml:space="preserve">1) Particulate  </w:t>
        <w:br/>
        <w:t xml:space="preserve">2) Carbon  dioxide  </w:t>
        <w:br/>
        <w:t xml:space="preserve">3) Hydrogen  sulphide  </w:t>
        <w:br/>
        <w:t xml:space="preserve">4) Nitrous  Oxide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